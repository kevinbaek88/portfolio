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6E66E" w14:textId="77777777" w:rsidR="004B120C" w:rsidRDefault="00000000">
      <w:pPr>
        <w:pStyle w:val="Heading1"/>
      </w:pPr>
      <w:r>
        <w:t>Kevin Baek</w:t>
      </w:r>
    </w:p>
    <w:p w14:paraId="20B2E5D4" w14:textId="5662BAF2" w:rsidR="004B120C" w:rsidRDefault="00000000">
      <w:r>
        <w:t xml:space="preserve">Email: </w:t>
      </w:r>
      <w:r w:rsidR="00AA3D52" w:rsidRPr="00AA3D52">
        <w:t>kevinjjbaek@gmail.com</w:t>
      </w:r>
    </w:p>
    <w:p w14:paraId="2E8FB918" w14:textId="31D5309D" w:rsidR="004B120C" w:rsidRDefault="00000000">
      <w:r>
        <w:t>Phone: +1 (123) 456-7890</w:t>
      </w:r>
    </w:p>
    <w:p w14:paraId="5ABC9559" w14:textId="73E109E1" w:rsidR="004B120C" w:rsidRDefault="00000000">
      <w:r>
        <w:t>GitHub: github.com/</w:t>
      </w:r>
      <w:r w:rsidR="00AA3D52" w:rsidRPr="00AA3D52">
        <w:t>kevinbaek88</w:t>
      </w:r>
    </w:p>
    <w:p w14:paraId="0FBA6A0D" w14:textId="77777777" w:rsidR="004B120C" w:rsidRDefault="00000000">
      <w:pPr>
        <w:pStyle w:val="Heading2"/>
      </w:pPr>
      <w:r>
        <w:t>Objective</w:t>
      </w:r>
    </w:p>
    <w:p w14:paraId="7D832BB7" w14:textId="77777777" w:rsidR="004B120C" w:rsidRDefault="00000000">
      <w:r>
        <w:t>Aspiring Computer Scientist with a strong foundation in programming and a passion for software development. Seeking opportunities to apply and further enhance my technical skills in Python, C++, JavaScript, HTML, and CSS.</w:t>
      </w:r>
    </w:p>
    <w:p w14:paraId="2C31181F" w14:textId="77777777" w:rsidR="004B120C" w:rsidRDefault="00000000">
      <w:pPr>
        <w:pStyle w:val="Heading2"/>
      </w:pPr>
      <w:r>
        <w:t>Education</w:t>
      </w:r>
    </w:p>
    <w:p w14:paraId="727734DA" w14:textId="77777777" w:rsidR="004B120C" w:rsidRDefault="00000000">
      <w:r>
        <w:t>California State University, Fullerton (CSUF)</w:t>
      </w:r>
      <w:r>
        <w:br/>
        <w:t>Bachelor of Science in Computer Science</w:t>
      </w:r>
      <w:r>
        <w:br/>
        <w:t>Expected Graduation: 2026</w:t>
      </w:r>
    </w:p>
    <w:p w14:paraId="623375FF" w14:textId="77777777" w:rsidR="004B120C" w:rsidRDefault="00000000">
      <w:pPr>
        <w:pStyle w:val="Heading2"/>
      </w:pPr>
      <w:r>
        <w:t>Technical Skills</w:t>
      </w:r>
    </w:p>
    <w:p w14:paraId="6B429991" w14:textId="77777777" w:rsidR="004B120C" w:rsidRDefault="00000000">
      <w:r>
        <w:t>Programming Languages: Python, C++, JavaScript, HTML, CSS</w:t>
      </w:r>
    </w:p>
    <w:p w14:paraId="750A3906" w14:textId="77777777" w:rsidR="004B120C" w:rsidRDefault="00000000">
      <w:r>
        <w:t>Web Development: Front-end development with HTML, CSS, JavaScript</w:t>
      </w:r>
    </w:p>
    <w:p w14:paraId="243A83DB" w14:textId="77777777" w:rsidR="004B120C" w:rsidRDefault="00000000">
      <w:r>
        <w:t>Tools &amp; Frameworks: React, Node.js</w:t>
      </w:r>
    </w:p>
    <w:p w14:paraId="73E138F4" w14:textId="77777777" w:rsidR="004B120C" w:rsidRDefault="00000000">
      <w:r>
        <w:t>Database Management: MySQL, MongoDB</w:t>
      </w:r>
    </w:p>
    <w:p w14:paraId="2252E506" w14:textId="77777777" w:rsidR="004B120C" w:rsidRDefault="00000000">
      <w:r>
        <w:t>Version Control: Git/GitHub</w:t>
      </w:r>
    </w:p>
    <w:p w14:paraId="6128DEBC" w14:textId="77777777" w:rsidR="004B120C" w:rsidRDefault="00000000">
      <w:pPr>
        <w:pStyle w:val="Heading2"/>
      </w:pPr>
      <w:r>
        <w:t>Projects</w:t>
      </w:r>
    </w:p>
    <w:p w14:paraId="77F5BE0A" w14:textId="77777777" w:rsidR="004B120C" w:rsidRDefault="00000000">
      <w:r>
        <w:t>Portfolio Website</w:t>
      </w:r>
      <w:r>
        <w:br/>
        <w:t>- Designed and developed a personal portfolio website using HTML, CSS, and JavaScript.</w:t>
      </w:r>
      <w:r>
        <w:br/>
        <w:t>- Implemented responsive design principles to ensure compatibility across devices.</w:t>
      </w:r>
      <w:r>
        <w:br/>
        <w:t>- Deployed the website on GitHub Pages.</w:t>
      </w:r>
    </w:p>
    <w:p w14:paraId="07F249AC" w14:textId="77777777" w:rsidR="00123327" w:rsidRDefault="00123327" w:rsidP="00123327">
      <w:r>
        <w:t>Colormaker App using Kotlin.</w:t>
      </w:r>
    </w:p>
    <w:p w14:paraId="07B1234B" w14:textId="5DFE82F1" w:rsidR="00123327" w:rsidRDefault="00123327" w:rsidP="00123327">
      <w:r>
        <w:t xml:space="preserve">- </w:t>
      </w:r>
      <w:r>
        <w:t>Used Kotlin to design an app which changes color like a color pallet</w:t>
      </w:r>
      <w:r>
        <w:t>.</w:t>
      </w:r>
      <w:r>
        <w:br/>
        <w:t xml:space="preserve">- Implemented </w:t>
      </w:r>
      <w:r>
        <w:t xml:space="preserve">persistence which lets us to save values using </w:t>
      </w:r>
      <w:proofErr w:type="spellStart"/>
      <w:r>
        <w:t>ViewModel</w:t>
      </w:r>
      <w:proofErr w:type="spellEnd"/>
      <w:r>
        <w:t>.</w:t>
      </w:r>
    </w:p>
    <w:p w14:paraId="2DE11C76" w14:textId="77777777" w:rsidR="004B120C" w:rsidRDefault="00000000">
      <w:pPr>
        <w:pStyle w:val="Heading2"/>
      </w:pPr>
      <w:r>
        <w:t>Interests</w:t>
      </w:r>
    </w:p>
    <w:p w14:paraId="300D94B7" w14:textId="7C2E74BC" w:rsidR="004B120C" w:rsidRDefault="00000000">
      <w:r>
        <w:t>Software development, web design, programming, and AI/ML technologies</w:t>
      </w:r>
      <w:r w:rsidR="00524793">
        <w:t>.</w:t>
      </w:r>
    </w:p>
    <w:sectPr w:rsidR="004B12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8702827">
    <w:abstractNumId w:val="8"/>
  </w:num>
  <w:num w:numId="2" w16cid:durableId="1124157006">
    <w:abstractNumId w:val="6"/>
  </w:num>
  <w:num w:numId="3" w16cid:durableId="1831870187">
    <w:abstractNumId w:val="5"/>
  </w:num>
  <w:num w:numId="4" w16cid:durableId="888224825">
    <w:abstractNumId w:val="4"/>
  </w:num>
  <w:num w:numId="5" w16cid:durableId="336152155">
    <w:abstractNumId w:val="7"/>
  </w:num>
  <w:num w:numId="6" w16cid:durableId="552817676">
    <w:abstractNumId w:val="3"/>
  </w:num>
  <w:num w:numId="7" w16cid:durableId="127162457">
    <w:abstractNumId w:val="2"/>
  </w:num>
  <w:num w:numId="8" w16cid:durableId="1583444134">
    <w:abstractNumId w:val="1"/>
  </w:num>
  <w:num w:numId="9" w16cid:durableId="594901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3327"/>
    <w:rsid w:val="0015074B"/>
    <w:rsid w:val="0029639D"/>
    <w:rsid w:val="00326F90"/>
    <w:rsid w:val="004B120C"/>
    <w:rsid w:val="00524793"/>
    <w:rsid w:val="00524C4F"/>
    <w:rsid w:val="00A57F87"/>
    <w:rsid w:val="00AA1D8D"/>
    <w:rsid w:val="00AA3D52"/>
    <w:rsid w:val="00B47730"/>
    <w:rsid w:val="00CB0664"/>
    <w:rsid w:val="00CD3E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84648D"/>
  <w14:defaultImageDpi w14:val="300"/>
  <w15:docId w15:val="{FFBC1008-AE9F-FD43-9C93-17146595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4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Dhayapulay, Aditya Varun</cp:lastModifiedBy>
  <cp:revision>5</cp:revision>
  <dcterms:created xsi:type="dcterms:W3CDTF">2013-12-23T23:15:00Z</dcterms:created>
  <dcterms:modified xsi:type="dcterms:W3CDTF">2024-12-17T02:55:00Z</dcterms:modified>
  <cp:category/>
</cp:coreProperties>
</file>